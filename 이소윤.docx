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</w:rPr>
        <w:t>학번: 60180905</w:t>
        <w:br/>
        <w:t>이름: 이소윤</w:t>
        <w:br/>
        <w:t>성별: 여</w:t>
        <w:br/>
        <w:t>이메일: leeesoyoon@gmail.com</w:t>
        <w:br/>
        <w:t>전화번호: 01092815965</w:t>
        <w:br/>
        <w:t>단과대학: 경영대학</w:t>
        <w:br/>
        <w:t>학과: 경영학과/경영정보학과 복전</w:t>
        <w:br/>
        <w:t>학년: 2</w:t>
        <w:br/>
      </w:r>
    </w:p>
    <w:p>
      <w:r>
        <w:rPr>
          <w:rFonts w:ascii="Arial" w:hAnsi="Arial"/>
          <w:b/>
        </w:rPr>
        <w:t>1. 지원 분야를 선택해 주세요. (하나의 분야에만 지원 가능)</w:t>
      </w:r>
    </w:p>
    <w:p>
      <w:r>
        <w:rPr>
          <w:rFonts w:ascii="Arial" w:hAnsi="Arial"/>
        </w:rPr>
        <w:t>개발자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