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</w:rPr>
        <w:t>학번: 60201675</w:t>
        <w:br/>
        <w:t>이름: 박은지</w:t>
        <w:br/>
        <w:t>성별: 여</w:t>
        <w:br/>
        <w:t>이메일: eunji303@naver.com</w:t>
        <w:br/>
        <w:t>전화번호: 01071409824</w:t>
        <w:br/>
        <w:t>단과대학: ICT융합대학</w:t>
        <w:br/>
        <w:t>학과: 융합소프트웨어학부</w:t>
        <w:br/>
        <w:t>학년: 1</w:t>
        <w:br/>
      </w:r>
    </w:p>
    <w:p>
      <w:r>
        <w:rPr>
          <w:rFonts w:ascii="Arial" w:hAnsi="Arial"/>
          <w:b/>
        </w:rPr>
        <w:t>1. 지원 분야를 선택해 주세요. (하나의 분야에만 지원 가능)</w:t>
      </w:r>
    </w:p>
    <w:p>
      <w:r>
        <w:rPr>
          <w:rFonts w:ascii="Arial" w:hAnsi="Arial"/>
        </w:rPr>
        <w:t>개발자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