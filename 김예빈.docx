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60190295</w:t>
        <w:br/>
        <w:t>이름: 김예빈</w:t>
        <w:br/>
        <w:t>성별: 여</w:t>
        <w:br/>
        <w:t>이메일: wille318@naver.com</w:t>
        <w:br/>
        <w:t>전화번호: 01077509484</w:t>
        <w:br/>
        <w:t>단과대학: 인문대학</w:t>
        <w:br/>
        <w:t>학과: 미술사학과 / 경영정보학과 복수전공 신청 예정</w:t>
        <w:br/>
        <w:t>학년: 2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