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60185044</w:t>
        <w:br/>
        <w:t>이름: 방지수</w:t>
        <w:br/>
        <w:t>성별: 여</w:t>
        <w:br/>
        <w:t>이메일: bjglho1@naver.com</w:t>
        <w:br/>
        <w:t>전화번호: 01022510936</w:t>
        <w:br/>
        <w:t>단과대학: 경영대학</w:t>
        <w:br/>
        <w:t>학과: 경영정보학과</w:t>
        <w:br/>
        <w:t>학년: 3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