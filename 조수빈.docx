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</w:rPr>
        <w:t>학번: 60181945</w:t>
        <w:br/>
        <w:t>이름: 조수빈</w:t>
        <w:br/>
        <w:t>성별: 여</w:t>
        <w:br/>
        <w:t>이메일: tnqls991213@icloud.com</w:t>
        <w:br/>
        <w:t>전화번호: 01041241993</w:t>
        <w:br/>
        <w:t>단과대학: ICT융합대학</w:t>
        <w:br/>
        <w:t>학과: 융합소프트웨어학부</w:t>
        <w:br/>
        <w:t>학년: 3</w:t>
        <w:br/>
      </w:r>
    </w:p>
    <w:p>
      <w:r>
        <w:rPr>
          <w:rFonts w:ascii="Arial" w:hAnsi="Arial"/>
          <w:b/>
        </w:rPr>
        <w:t>1. 지원 분야를 선택해 주세요. (하나의 분야에만 지원 가능)</w:t>
      </w:r>
    </w:p>
    <w:p>
      <w:r>
        <w:rPr>
          <w:rFonts w:ascii="Arial" w:hAnsi="Arial"/>
        </w:rPr>
        <w:t>개발자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